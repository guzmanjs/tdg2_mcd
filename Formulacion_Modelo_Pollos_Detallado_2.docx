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6A48B" w14:textId="77777777" w:rsidR="00570E89" w:rsidRPr="00E322E2" w:rsidRDefault="00A2471D">
      <w:pPr>
        <w:pStyle w:val="Ttulo1"/>
        <w:rPr>
          <w:lang w:val="es-CO"/>
        </w:rPr>
      </w:pPr>
      <w:r w:rsidRPr="00E322E2">
        <w:rPr>
          <w:lang w:val="es-CO"/>
        </w:rPr>
        <w:t>FORMULACIÓN DEL MODELO DE OPTIMIZACIÓN DE COSECHA DE POLLOS</w:t>
      </w:r>
    </w:p>
    <w:p w14:paraId="75736374" w14:textId="77777777" w:rsidR="00570E89" w:rsidRPr="00E322E2" w:rsidRDefault="00A2471D">
      <w:pPr>
        <w:rPr>
          <w:lang w:val="es-CO"/>
        </w:rPr>
      </w:pPr>
      <w:r w:rsidRPr="00E322E2">
        <w:rPr>
          <w:lang w:val="es-CO"/>
        </w:rPr>
        <w:t xml:space="preserve">Este documento describe la formulación matemática del modelo empleado para planificar la cosecha (beneficio) de pollos en un horizonte de D días. Se incluyen las ecuaciones en formato de </w:t>
      </w:r>
      <w:r w:rsidRPr="00E322E2">
        <w:rPr>
          <w:lang w:val="es-CO"/>
        </w:rPr>
        <w:t>texto “tipo Word” (sin notación LaTeX) y, junto a cada una, una explicación verbal de su propósito.</w:t>
      </w:r>
    </w:p>
    <w:p w14:paraId="66BB415D" w14:textId="77777777" w:rsidR="00570E89" w:rsidRPr="00E322E2" w:rsidRDefault="00A2471D">
      <w:pPr>
        <w:pStyle w:val="Ttulo2"/>
        <w:rPr>
          <w:lang w:val="es-CO"/>
        </w:rPr>
      </w:pPr>
      <w:r w:rsidRPr="00E322E2">
        <w:rPr>
          <w:lang w:val="es-CO"/>
        </w:rPr>
        <w:t>1. Conjuntos</w:t>
      </w:r>
    </w:p>
    <w:p w14:paraId="7701FB6E" w14:textId="796B6B08" w:rsidR="00E322E2" w:rsidRDefault="00E7009E">
      <w:pPr>
        <w:pStyle w:val="Listaconvietas"/>
      </w:pP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:Conjunto de granjas</m:t>
        </m:r>
      </m:oMath>
    </w:p>
    <w:p w14:paraId="10163F60" w14:textId="183C730C" w:rsidR="00E322E2" w:rsidRPr="00E322E2" w:rsidRDefault="00E82012">
      <w:pPr>
        <w:pStyle w:val="Listaconvietas"/>
        <w:rPr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CO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s-CO"/>
          </w:rPr>
          <m:t>:</m:t>
        </m:r>
        <m:r>
          <w:rPr>
            <w:rFonts w:ascii="Cambria Math" w:hAnsi="Cambria Math"/>
            <w:lang w:val="es-CO"/>
          </w:rPr>
          <m:t>Conjunto de galpones en la granda g</m:t>
        </m:r>
      </m:oMath>
    </w:p>
    <w:p w14:paraId="3D2F8B95" w14:textId="49C6E952" w:rsidR="00E322E2" w:rsidRPr="00E322E2" w:rsidRDefault="00E7009E">
      <w:pPr>
        <w:pStyle w:val="Listaconvietas"/>
        <w:rPr>
          <w:lang w:val="es-CO"/>
        </w:rPr>
      </w:pPr>
      <m:oMath>
        <m:r>
          <m:rPr>
            <m:sty m:val="bi"/>
          </m:rPr>
          <w:rPr>
            <w:rFonts w:ascii="Cambria Math" w:hAnsi="Cambria Math"/>
            <w:lang w:val="es-CO"/>
          </w:rPr>
          <m:t>S:</m:t>
        </m:r>
        <m:r>
          <w:rPr>
            <w:rFonts w:ascii="Cambria Math" w:hAnsi="Cambria Math"/>
            <w:lang w:val="es-CO"/>
          </w:rPr>
          <m:t>Conjunto de sexos-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MACHO, HEMBRA</m:t>
            </m:r>
          </m:e>
        </m:d>
      </m:oMath>
    </w:p>
    <w:p w14:paraId="19EC2B67" w14:textId="03472AA8" w:rsidR="00E322E2" w:rsidRDefault="00E7009E">
      <w:pPr>
        <w:pStyle w:val="Listaconvietas"/>
      </w:pPr>
      <m:oMath>
        <m:r>
          <m:rPr>
            <m:sty m:val="bi"/>
          </m:rPr>
          <w:rPr>
            <w:rFonts w:ascii="Cambria Math" w:hAnsi="Cambria Math"/>
          </w:rPr>
          <m:t>D:</m:t>
        </m:r>
        <m:r>
          <w:rPr>
            <w:rFonts w:ascii="Cambria Math" w:hAnsi="Cambria Math"/>
          </w:rPr>
          <m:t>Conjunto de días del horizonte de planificación</m:t>
        </m:r>
      </m:oMath>
    </w:p>
    <w:p w14:paraId="376C4AA8" w14:textId="7CBB8D98" w:rsidR="00E322E2" w:rsidRPr="00E322E2" w:rsidRDefault="00E7009E">
      <w:pPr>
        <w:pStyle w:val="Listaconvietas"/>
        <w:rPr>
          <w:lang w:val="es-CO"/>
        </w:rPr>
      </w:pPr>
      <m:oMath>
        <m:r>
          <m:rPr>
            <m:sty m:val="bi"/>
          </m:rPr>
          <w:rPr>
            <w:rFonts w:ascii="Cambria Math" w:hAnsi="Cambria Math"/>
            <w:lang w:val="es-CO"/>
          </w:rPr>
          <m:t>T:</m:t>
        </m:r>
        <m:r>
          <w:rPr>
            <w:rFonts w:ascii="Cambria Math" w:hAnsi="Cambria Math"/>
            <w:lang w:val="es-CO"/>
          </w:rPr>
          <m:t>Conjunto de tipos de pollo-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CAMPESINO, BLANCO</m:t>
            </m:r>
          </m:e>
        </m:d>
      </m:oMath>
    </w:p>
    <w:p w14:paraId="1345BDDB" w14:textId="444BE76C" w:rsidR="00E322E2" w:rsidRPr="00E322E2" w:rsidRDefault="00E7009E">
      <w:pPr>
        <w:pStyle w:val="Listaconvietas"/>
        <w:rPr>
          <w:lang w:val="es-CO"/>
        </w:rPr>
      </w:pPr>
      <m:oMath>
        <m:r>
          <m:rPr>
            <m:sty m:val="bi"/>
          </m:rPr>
          <w:rPr>
            <w:rFonts w:ascii="Cambria Math" w:hAnsi="Cambria Math"/>
            <w:lang w:val="es-CO"/>
          </w:rPr>
          <m:t>C:</m:t>
        </m:r>
        <m:r>
          <w:rPr>
            <w:rFonts w:ascii="Cambria Math" w:hAnsi="Cambria Math"/>
            <w:lang w:val="es-CO"/>
          </w:rPr>
          <m:t>Conjunto de categorías de peso-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PEQUEÑO, MEDIANO, GRANDE</m:t>
            </m:r>
          </m:e>
        </m:d>
      </m:oMath>
    </w:p>
    <w:p w14:paraId="23C5A819" w14:textId="3F6F99A6" w:rsidR="00E322E2" w:rsidRDefault="00E7009E">
      <w:pPr>
        <w:pStyle w:val="Listaconvietas"/>
      </w:pPr>
      <m:oMath>
        <m:r>
          <m:rPr>
            <m:sty m:val="bi"/>
          </m:rPr>
          <w:rPr>
            <w:rFonts w:ascii="Cambria Math" w:hAnsi="Cambria Math"/>
          </w:rPr>
          <m:t>W:</m:t>
        </m:r>
        <m:r>
          <w:rPr>
            <w:rFonts w:ascii="Cambria Math" w:hAnsi="Cambria Math"/>
          </w:rPr>
          <m:t>Conjunto de semanas del horizonte</m:t>
        </m:r>
      </m:oMath>
    </w:p>
    <w:p w14:paraId="2BC8A263" w14:textId="77777777" w:rsidR="00570E89" w:rsidRDefault="00A2471D">
      <w:pPr>
        <w:pStyle w:val="Ttulo2"/>
      </w:pPr>
      <w:r>
        <w:t xml:space="preserve">2. </w:t>
      </w:r>
      <w:proofErr w:type="spellStart"/>
      <w:r>
        <w:t>Parámetros</w:t>
      </w:r>
      <w:proofErr w:type="spellEnd"/>
    </w:p>
    <w:p w14:paraId="40287FEB" w14:textId="440BB86E" w:rsidR="00E322E2" w:rsidRDefault="00E82012">
      <w:pPr>
        <w:pStyle w:val="Listaconvietas"/>
        <w:rPr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CO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g, p,s</m:t>
            </m:r>
          </m:sub>
        </m:sSub>
        <m:r>
          <m:rPr>
            <m:sty m:val="bi"/>
          </m:rPr>
          <w:rPr>
            <w:rFonts w:ascii="Cambria Math" w:hAnsi="Cambria Math"/>
            <w:lang w:val="es-CO"/>
          </w:rPr>
          <m:t>:</m:t>
        </m:r>
        <m: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 xml:space="preserve">Número de aves por grupo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granja g, galpón p, sexo s</m:t>
            </m:r>
          </m:e>
        </m:d>
      </m:oMath>
    </w:p>
    <w:p w14:paraId="7AF79996" w14:textId="18424103" w:rsidR="00E322E2" w:rsidRDefault="00E82012">
      <w:pPr>
        <w:pStyle w:val="Listaconvietas"/>
        <w:rPr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CO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g,p,s,d</m:t>
            </m:r>
          </m:sub>
        </m:sSub>
        <m:r>
          <w:rPr>
            <w:rFonts w:ascii="Cambria Math" w:hAnsi="Cambria Math"/>
            <w:lang w:val="es-CO"/>
          </w:rPr>
          <m:t>:Peso promedio proyectado del grupo en el día d en kg</m:t>
        </m:r>
      </m:oMath>
    </w:p>
    <w:p w14:paraId="3C61B96E" w14:textId="6F6B4DE3" w:rsidR="00E322E2" w:rsidRPr="00E322E2" w:rsidRDefault="00E82012">
      <w:pPr>
        <w:pStyle w:val="Listaconvietas"/>
        <w:rPr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CO"/>
              </w:rPr>
              <m:t>ADG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g,p,s,d</m:t>
            </m:r>
          </m:sub>
        </m:sSub>
        <m:r>
          <m:rPr>
            <m:sty m:val="bi"/>
          </m:rPr>
          <w:rPr>
            <w:rFonts w:ascii="Cambria Math" w:hAnsi="Cambria Math"/>
            <w:lang w:val="es-CO"/>
          </w:rPr>
          <m:t>:</m:t>
        </m:r>
        <m:r>
          <w:rPr>
            <w:rFonts w:ascii="Cambria Math" w:hAnsi="Cambria Math"/>
            <w:lang w:val="es-CO"/>
          </w:rPr>
          <m:t xml:space="preserve"> Ganancia diaria de peso del grupo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kg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día</m:t>
                </m:r>
              </m:den>
            </m:f>
          </m:e>
        </m:d>
      </m:oMath>
    </w:p>
    <w:p w14:paraId="094927BF" w14:textId="47233044" w:rsidR="00E322E2" w:rsidRPr="00E322E2" w:rsidRDefault="00E82012">
      <w:pPr>
        <w:pStyle w:val="Listaconvietas"/>
        <w:rPr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CO"/>
              </w:rPr>
              <m:t>Tipo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g,p,s</m:t>
            </m:r>
          </m:sub>
        </m:sSub>
        <m:r>
          <m:rPr>
            <m:sty m:val="bi"/>
          </m:rPr>
          <w:rPr>
            <w:rFonts w:ascii="Cambria Math" w:hAnsi="Cambria Math"/>
            <w:lang w:val="es-CO"/>
          </w:rPr>
          <m:t xml:space="preserve">: </m:t>
        </m:r>
        <m:r>
          <w:rPr>
            <w:rFonts w:ascii="Cambria Math" w:hAnsi="Cambria Math"/>
            <w:lang w:val="es-CO"/>
          </w:rPr>
          <m:t xml:space="preserve">Tipo de pollo del grupo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CAMPESINO o BLANCO</m:t>
            </m:r>
          </m:e>
        </m:d>
      </m:oMath>
    </w:p>
    <w:p w14:paraId="121BCA61" w14:textId="59133B4C" w:rsidR="000174FB" w:rsidRPr="00E322E2" w:rsidRDefault="00E82012">
      <w:pPr>
        <w:pStyle w:val="Listaconvietas"/>
        <w:rPr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CO"/>
              </w:rPr>
              <m:t>CAT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g,p,s,d</m:t>
            </m:r>
          </m:sub>
        </m:sSub>
        <m:r>
          <m:rPr>
            <m:sty m:val="bi"/>
          </m:rPr>
          <w:rPr>
            <w:rFonts w:ascii="Cambria Math" w:hAnsi="Cambria Math"/>
            <w:lang w:val="es-CO"/>
          </w:rPr>
          <m:t xml:space="preserve">: </m:t>
        </m:r>
        <m:r>
          <w:rPr>
            <w:rFonts w:ascii="Cambria Math" w:hAnsi="Cambria Math"/>
            <w:lang w:val="es-CO"/>
          </w:rPr>
          <m:t xml:space="preserve">Categoría de peso asignada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PEQUEÑO, MEDIANO O GRANDE</m:t>
            </m:r>
          </m:e>
        </m:d>
      </m:oMath>
    </w:p>
    <w:p w14:paraId="14EA6F6B" w14:textId="0B650326" w:rsidR="000174FB" w:rsidRPr="00E322E2" w:rsidRDefault="00E82012">
      <w:pPr>
        <w:pStyle w:val="Listaconvietas"/>
        <w:rPr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C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t,c,d</m:t>
            </m:r>
          </m:sub>
        </m:sSub>
        <m:r>
          <m:rPr>
            <m:sty m:val="bi"/>
          </m:rPr>
          <w:rPr>
            <w:rFonts w:ascii="Cambria Math" w:hAnsi="Cambria Math"/>
            <w:lang w:val="es-CO"/>
          </w:rPr>
          <m:t xml:space="preserve">: </m:t>
        </m:r>
        <m:r>
          <w:rPr>
            <w:rFonts w:ascii="Cambria Math" w:hAnsi="Cambria Math"/>
            <w:lang w:val="es-CO"/>
          </w:rPr>
          <m:t>Demana deseada de aves del tipo t y categoría c para el día d</m:t>
        </m:r>
      </m:oMath>
    </w:p>
    <w:p w14:paraId="2F209527" w14:textId="4F5D19BC" w:rsidR="000174FB" w:rsidRPr="00E322E2" w:rsidRDefault="00E82012">
      <w:pPr>
        <w:pStyle w:val="Listaconvietas"/>
        <w:rPr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CO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W</m:t>
            </m:r>
          </m:sub>
        </m:sSub>
        <m:r>
          <m:rPr>
            <m:sty m:val="bi"/>
          </m:rPr>
          <w:rPr>
            <w:rFonts w:ascii="Cambria Math" w:hAnsi="Cambria Math"/>
            <w:lang w:val="es-CO"/>
          </w:rPr>
          <m:t xml:space="preserve">: </m:t>
        </m:r>
        <m:r>
          <w:rPr>
            <w:rFonts w:ascii="Cambria Math" w:hAnsi="Cambria Math"/>
            <w:lang w:val="es-CO"/>
          </w:rPr>
          <m:t>Total deseado de aves beneficiadas en la semana w</m:t>
        </m:r>
      </m:oMath>
    </w:p>
    <w:p w14:paraId="54649CD0" w14:textId="0628636B" w:rsidR="000174FB" w:rsidRPr="00E322E2" w:rsidRDefault="00E7009E">
      <w:pPr>
        <w:pStyle w:val="Listaconvietas"/>
        <w:rPr>
          <w:lang w:val="es-CO"/>
        </w:rPr>
      </w:pPr>
      <m:oMath>
        <m:r>
          <m:rPr>
            <m:sty m:val="bi"/>
          </m:rPr>
          <w:rPr>
            <w:rFonts w:ascii="Cambria Math" w:hAnsi="Cambria Math"/>
            <w:lang w:val="es-CO"/>
          </w:rPr>
          <m:t>tol:</m:t>
        </m:r>
        <m: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Tolerancia semanal de desviación con respecto a la demanda</m:t>
        </m:r>
      </m:oMath>
    </w:p>
    <w:p w14:paraId="7E09A8BC" w14:textId="75A09620" w:rsidR="00E82012" w:rsidRPr="00E322E2" w:rsidRDefault="00E7009E">
      <w:pPr>
        <w:pStyle w:val="Listaconvietas"/>
        <w:rPr>
          <w:lang w:val="es-CO"/>
        </w:rPr>
      </w:pPr>
      <m:oMath>
        <m:r>
          <m:rPr>
            <m:sty m:val="bi"/>
          </m:rPr>
          <w:rPr>
            <w:rFonts w:ascii="Cambria Math" w:hAnsi="Cambria Math"/>
            <w:lang w:val="es-CO"/>
          </w:rPr>
          <m:t>TolDia:</m:t>
        </m:r>
        <m:r>
          <w:rPr>
            <w:rFonts w:ascii="Cambria Math" w:hAnsi="Cambria Math"/>
            <w:lang w:val="es-CO"/>
          </w:rPr>
          <m:t>Tolerancia diaria de desviación con respecto a la demanda</m:t>
        </m:r>
      </m:oMath>
    </w:p>
    <w:p w14:paraId="37753E8A" w14:textId="694688F1" w:rsidR="00E82012" w:rsidRPr="00E322E2" w:rsidRDefault="00E7009E">
      <w:pPr>
        <w:pStyle w:val="Listaconvietas"/>
        <w:rPr>
          <w:lang w:val="es-CO"/>
        </w:rPr>
      </w:pPr>
      <m:oMath>
        <m:r>
          <m:rPr>
            <m:sty m:val="bi"/>
          </m:rPr>
          <w:rPr>
            <w:rFonts w:ascii="Cambria Math" w:hAnsi="Cambria Math"/>
            <w:lang w:val="es-CO"/>
          </w:rPr>
          <m:t>TolDiaCamp:</m:t>
        </m:r>
        <m:r>
          <w:rPr>
            <w:rFonts w:ascii="Cambria Math" w:hAnsi="Cambria Math"/>
            <w:lang w:val="es-CO"/>
          </w:rPr>
          <m:t>Tolerancia diaria de desviación con respecto a la demana para el pollo CAMPESINO</m:t>
        </m:r>
      </m:oMath>
    </w:p>
    <w:p w14:paraId="3AB61A02" w14:textId="77777777" w:rsidR="00570E89" w:rsidRPr="00E322E2" w:rsidRDefault="00A2471D">
      <w:pPr>
        <w:pStyle w:val="Ttulo2"/>
        <w:rPr>
          <w:lang w:val="es-CO"/>
        </w:rPr>
      </w:pPr>
      <w:r w:rsidRPr="00E322E2">
        <w:rPr>
          <w:lang w:val="es-CO"/>
        </w:rPr>
        <w:t>3. Variables de decisión</w:t>
      </w:r>
    </w:p>
    <w:p w14:paraId="07DD9192" w14:textId="4A9365A4" w:rsidR="00E82012" w:rsidRPr="00E7009E" w:rsidRDefault="00E7009E">
      <w:pPr>
        <w:rPr>
          <w:i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g,p,s,d</m:t>
                  </m:r>
                </m:e>
              </m:d>
            </m:sub>
          </m:sSub>
          <m:r>
            <m:rPr>
              <m:sty m:val="b"/>
            </m:rPr>
            <w:rPr>
              <w:rFonts w:ascii="Cambria Math" w:hAnsi="Cambria Math" w:hint="eastAsia"/>
              <w:lang w:val="es-CO"/>
            </w:rPr>
            <m:t>∈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0,1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: </m:t>
          </m:r>
          <m:r>
            <w:rPr>
              <w:rFonts w:ascii="Cambria Math" w:hAnsi="Cambria Math"/>
              <w:lang w:val="es-CO"/>
            </w:rPr>
            <m:t>Toma</m:t>
          </m:r>
          <m:r>
            <w:rPr>
              <w:rFonts w:ascii="Cambria Math" w:hAnsi="Cambria Math"/>
              <w:lang w:val="es-CO"/>
            </w:rPr>
            <m:t> </m:t>
          </m:r>
          <m:r>
            <w:rPr>
              <w:rFonts w:ascii="Cambria Math" w:hAnsi="Cambria Math"/>
              <w:lang w:val="es-CO"/>
            </w:rPr>
            <m:t>el</m:t>
          </m:r>
          <m:r>
            <w:rPr>
              <w:rFonts w:ascii="Cambria Math" w:hAnsi="Cambria Math"/>
              <w:lang w:val="es-CO"/>
            </w:rPr>
            <m:t> </m:t>
          </m:r>
          <m:r>
            <w:rPr>
              <w:rFonts w:ascii="Cambria Math" w:hAnsi="Cambria Math"/>
              <w:lang w:val="es-CO"/>
            </w:rPr>
            <m:t>valor</m:t>
          </m:r>
          <m:r>
            <w:rPr>
              <w:rFonts w:ascii="Cambria Math" w:hAnsi="Cambria Math"/>
              <w:lang w:val="es-CO"/>
            </w:rPr>
            <m:t> </m:t>
          </m:r>
          <m:r>
            <w:rPr>
              <w:rFonts w:ascii="Cambria Math" w:hAnsi="Cambria Math"/>
              <w:lang w:val="es-CO"/>
            </w:rPr>
            <m:t>de</m:t>
          </m:r>
          <m:r>
            <w:rPr>
              <w:rFonts w:ascii="Cambria Math" w:hAnsi="Cambria Math"/>
              <w:lang w:val="es-CO"/>
            </w:rPr>
            <m:t> 1 </m:t>
          </m:r>
          <m:r>
            <w:rPr>
              <w:rFonts w:ascii="Cambria Math" w:hAnsi="Cambria Math"/>
              <w:lang w:val="es-CO"/>
            </w:rPr>
            <m:t>si</m:t>
          </m:r>
          <m:r>
            <w:rPr>
              <w:rFonts w:ascii="Cambria Math" w:hAnsi="Cambria Math"/>
              <w:lang w:val="es-CO"/>
            </w:rPr>
            <m:t> </m:t>
          </m:r>
          <m:r>
            <w:rPr>
              <w:rFonts w:ascii="Cambria Math" w:hAnsi="Cambria Math"/>
              <w:lang w:val="es-CO"/>
            </w:rPr>
            <m:t>el</m:t>
          </m:r>
          <m:r>
            <w:rPr>
              <w:rFonts w:ascii="Cambria Math" w:hAnsi="Cambria Math"/>
              <w:lang w:val="es-CO"/>
            </w:rPr>
            <m:t> </m:t>
          </m:r>
          <m:r>
            <w:rPr>
              <w:rFonts w:ascii="Cambria Math" w:hAnsi="Cambria Math"/>
              <w:lang w:val="es-CO"/>
            </w:rPr>
            <m:t>grupo</m:t>
          </m:r>
          <m:r>
            <w:rPr>
              <w:rFonts w:ascii="Cambria Math" w:hAnsi="Cambria Math"/>
              <w:lang w:val="es-CO"/>
            </w:rPr>
            <m:t> </m:t>
          </m:r>
          <m:d>
            <m:dPr>
              <m:ctrlPr>
                <w:rPr>
                  <w:rFonts w:ascii="Cambria Math" w:hAnsi="Cambria Math"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g,p,s</m:t>
              </m:r>
              <m:ctrlPr>
                <w:rPr>
                  <w:rFonts w:ascii="Cambria Math" w:hAnsi="Cambria Math"/>
                  <w:i/>
                  <w:lang w:val="es-CO"/>
                </w:rPr>
              </m:ctrlPr>
            </m:e>
          </m:d>
          <m:r>
            <w:rPr>
              <w:rFonts w:ascii="Cambria Math" w:hAnsi="Cambria Math"/>
              <w:lang w:val="es-CO"/>
            </w:rPr>
            <m:t> </m:t>
          </m:r>
          <m:r>
            <w:rPr>
              <w:rFonts w:ascii="Cambria Math" w:hAnsi="Cambria Math"/>
              <w:lang w:val="es-CO"/>
            </w:rPr>
            <m:t>se</m:t>
          </m:r>
          <m:r>
            <w:rPr>
              <w:rFonts w:ascii="Cambria Math" w:hAnsi="Cambria Math"/>
              <w:lang w:val="es-CO"/>
            </w:rPr>
            <m:t> </m:t>
          </m:r>
          <m:r>
            <w:rPr>
              <w:rFonts w:ascii="Cambria Math" w:hAnsi="Cambria Math"/>
              <w:lang w:val="es-CO"/>
            </w:rPr>
            <m:t>cosecha</m:t>
          </m:r>
          <m:r>
            <w:rPr>
              <w:rFonts w:ascii="Cambria Math" w:hAnsi="Cambria Math"/>
              <w:lang w:val="es-CO"/>
            </w:rPr>
            <m:t> </m:t>
          </m:r>
          <m:r>
            <w:rPr>
              <w:rFonts w:ascii="Cambria Math" w:hAnsi="Cambria Math"/>
              <w:lang w:val="es-CO"/>
            </w:rPr>
            <m:t>el</m:t>
          </m:r>
          <m:r>
            <w:rPr>
              <w:rFonts w:ascii="Cambria Math" w:hAnsi="Cambria Math"/>
              <w:lang w:val="es-CO"/>
            </w:rPr>
            <m:t> </m:t>
          </m:r>
          <m:r>
            <w:rPr>
              <w:rFonts w:ascii="Cambria Math" w:hAnsi="Cambria Math"/>
              <w:lang w:val="es-CO"/>
            </w:rPr>
            <m:t>d</m:t>
          </m:r>
          <m:r>
            <w:rPr>
              <w:rFonts w:ascii="Cambria Math" w:hAnsi="Cambria Math"/>
              <w:lang w:val="es-CO"/>
            </w:rPr>
            <m:t>íad,0encasocontrario</m:t>
          </m:r>
        </m:oMath>
      </m:oMathPara>
    </w:p>
    <w:p w14:paraId="5101F822" w14:textId="77777777" w:rsidR="00570E89" w:rsidRPr="00E322E2" w:rsidRDefault="00A2471D">
      <w:pPr>
        <w:rPr>
          <w:lang w:val="es-CO"/>
        </w:rPr>
      </w:pPr>
      <w:r w:rsidRPr="00E322E2">
        <w:rPr>
          <w:lang w:val="es-CO"/>
        </w:rPr>
        <w:t>Esta variable se declara solo en los índices (</w:t>
      </w:r>
      <w:proofErr w:type="spellStart"/>
      <w:proofErr w:type="gramStart"/>
      <w:r w:rsidRPr="00E322E2">
        <w:rPr>
          <w:lang w:val="es-CO"/>
        </w:rPr>
        <w:t>g,p</w:t>
      </w:r>
      <w:proofErr w:type="gramEnd"/>
      <w:r w:rsidRPr="00E322E2">
        <w:rPr>
          <w:lang w:val="es-CO"/>
        </w:rPr>
        <w:t>,</w:t>
      </w:r>
      <w:proofErr w:type="gramStart"/>
      <w:r w:rsidRPr="00E322E2">
        <w:rPr>
          <w:lang w:val="es-CO"/>
        </w:rPr>
        <w:t>s,d</w:t>
      </w:r>
      <w:proofErr w:type="spellEnd"/>
      <w:proofErr w:type="gramEnd"/>
      <w:r w:rsidRPr="00E322E2">
        <w:rPr>
          <w:lang w:val="es-CO"/>
        </w:rPr>
        <w:t>) que disponen de datos válidos de peso y categoría.</w:t>
      </w:r>
    </w:p>
    <w:p w14:paraId="53991A86" w14:textId="77777777" w:rsidR="00570E89" w:rsidRPr="00E322E2" w:rsidRDefault="00A2471D">
      <w:pPr>
        <w:pStyle w:val="Ttulo2"/>
        <w:rPr>
          <w:lang w:val="es-CO"/>
        </w:rPr>
      </w:pPr>
      <w:r w:rsidRPr="00E322E2">
        <w:rPr>
          <w:lang w:val="es-CO"/>
        </w:rPr>
        <w:t>4. Función objetivo</w:t>
      </w:r>
    </w:p>
    <w:p w14:paraId="339B6F48" w14:textId="77777777" w:rsidR="00570E89" w:rsidRPr="00E322E2" w:rsidRDefault="00A2471D">
      <w:pPr>
        <w:rPr>
          <w:lang w:val="es-CO"/>
        </w:rPr>
      </w:pPr>
      <w:r w:rsidRPr="00E322E2">
        <w:rPr>
          <w:lang w:val="es-CO"/>
        </w:rPr>
        <w:t>Maximizar la ganancia diaria total de peso cosechado:</w:t>
      </w:r>
    </w:p>
    <w:p w14:paraId="5214D655" w14:textId="755673BD" w:rsidR="00D36790" w:rsidRPr="00A815F8" w:rsidRDefault="00A815F8">
      <w:pPr>
        <w:rPr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MAX Z=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g, p, s, 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ADG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g,p,s,d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g,p,s,d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penal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∙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g,p,s,d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fin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-d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g,p,s,d</m:t>
                      </m:r>
                    </m:sub>
                  </m:sSub>
                </m:e>
              </m:nary>
            </m:e>
          </m:nary>
        </m:oMath>
      </m:oMathPara>
    </w:p>
    <w:p w14:paraId="098002C4" w14:textId="77777777" w:rsidR="00570E89" w:rsidRPr="00E322E2" w:rsidRDefault="00A2471D">
      <w:pPr>
        <w:rPr>
          <w:lang w:val="es-CO"/>
        </w:rPr>
      </w:pPr>
      <w:r w:rsidRPr="00E322E2">
        <w:rPr>
          <w:lang w:val="es-CO"/>
        </w:rPr>
        <w:t>Se maximiza la suma de las ADG de los grupos cosechados y se resta una penalización proporcional a cuántos días se posponga la cosecha, para evitar acumular aves al final del horizonte.</w:t>
      </w:r>
    </w:p>
    <w:p w14:paraId="0EF6BE4C" w14:textId="77777777" w:rsidR="00570E89" w:rsidRPr="00E322E2" w:rsidRDefault="00A2471D">
      <w:pPr>
        <w:pStyle w:val="Ttulo2"/>
        <w:rPr>
          <w:lang w:val="es-CO"/>
        </w:rPr>
      </w:pPr>
      <w:r w:rsidRPr="00E322E2">
        <w:rPr>
          <w:lang w:val="es-CO"/>
        </w:rPr>
        <w:t>5. Restricciones</w:t>
      </w:r>
    </w:p>
    <w:p w14:paraId="2AEF19B7" w14:textId="77777777" w:rsidR="00570E89" w:rsidRPr="00E3130E" w:rsidRDefault="00A2471D">
      <w:pPr>
        <w:rPr>
          <w:b/>
          <w:bCs/>
          <w:lang w:val="es-CO"/>
        </w:rPr>
      </w:pPr>
      <w:r w:rsidRPr="00E3130E">
        <w:rPr>
          <w:b/>
          <w:bCs/>
          <w:lang w:val="es-CO"/>
        </w:rPr>
        <w:t xml:space="preserve">R1. </w:t>
      </w:r>
      <w:r w:rsidRPr="00E3130E">
        <w:rPr>
          <w:b/>
          <w:bCs/>
          <w:lang w:val="es-CO"/>
        </w:rPr>
        <w:t>Cosecha única por grupo:</w:t>
      </w:r>
    </w:p>
    <w:p w14:paraId="7271AF05" w14:textId="5D12831F" w:rsidR="00E3130E" w:rsidRPr="00E322E2" w:rsidRDefault="00E3130E">
      <w:pPr>
        <w:rPr>
          <w:lang w:val="es-CO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d∈D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g,p,s,d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 ≤1 </m:t>
              </m:r>
            </m:e>
          </m:nary>
          <m:r>
            <w:rPr>
              <w:rFonts w:ascii="Cambria Math" w:hAnsi="Cambria Math"/>
              <w:lang w:val="es-CO"/>
            </w:rPr>
            <m:t>∀ g,p,s</m:t>
          </m:r>
        </m:oMath>
      </m:oMathPara>
    </w:p>
    <w:p w14:paraId="53150411" w14:textId="77777777" w:rsidR="00570E89" w:rsidRPr="00E322E2" w:rsidRDefault="00A2471D">
      <w:pPr>
        <w:rPr>
          <w:lang w:val="es-CO"/>
        </w:rPr>
      </w:pPr>
      <w:r w:rsidRPr="00E322E2">
        <w:rPr>
          <w:lang w:val="es-CO"/>
        </w:rPr>
        <w:t>Cada grupo (granja–galpón–sexo) puede cosecharse como máximo una vez en todo el horizonte.</w:t>
      </w:r>
    </w:p>
    <w:p w14:paraId="6849E3E7" w14:textId="77777777" w:rsidR="00570E89" w:rsidRDefault="00A2471D">
      <w:pPr>
        <w:rPr>
          <w:b/>
          <w:bCs/>
          <w:lang w:val="es-CO"/>
        </w:rPr>
      </w:pPr>
      <w:r w:rsidRPr="00E3130E">
        <w:rPr>
          <w:b/>
          <w:bCs/>
          <w:lang w:val="es-CO"/>
        </w:rPr>
        <w:t xml:space="preserve">R2. Cumplimiento del </w:t>
      </w:r>
      <w:proofErr w:type="spellStart"/>
      <w:r w:rsidRPr="00E3130E">
        <w:rPr>
          <w:b/>
          <w:bCs/>
          <w:lang w:val="es-CO"/>
        </w:rPr>
        <w:t>mix</w:t>
      </w:r>
      <w:proofErr w:type="spellEnd"/>
      <w:r w:rsidRPr="00E3130E">
        <w:rPr>
          <w:b/>
          <w:bCs/>
          <w:lang w:val="es-CO"/>
        </w:rPr>
        <w:t xml:space="preserve"> diario con tolerancia:</w:t>
      </w:r>
    </w:p>
    <w:p w14:paraId="08290B38" w14:textId="1200806C" w:rsidR="00E3130E" w:rsidRPr="00A815F8" w:rsidRDefault="00E3130E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Tol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t,c,d</m:t>
              </m:r>
            </m:sub>
          </m:sSub>
          <m:r>
            <w:rPr>
              <w:rFonts w:ascii="Cambria Math" w:hAnsi="Cambria Math"/>
              <w:lang w:val="es-CO"/>
            </w:rPr>
            <m:t>≤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g,p,s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g,p,s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g,p,s,d</m:t>
                  </m:r>
                </m:sub>
              </m:sSub>
            </m:e>
          </m:nary>
          <m:r>
            <w:rPr>
              <w:rFonts w:ascii="Cambria Math" w:hAnsi="Cambria Math"/>
              <w:lang w:val="es-CO"/>
            </w:rPr>
            <m:t>≤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 xml:space="preserve">1+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Tol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t,c,d</m:t>
              </m:r>
            </m:sub>
          </m:sSub>
        </m:oMath>
      </m:oMathPara>
    </w:p>
    <w:p w14:paraId="57104795" w14:textId="14E04DEB" w:rsidR="00570E89" w:rsidRPr="00E322E2" w:rsidRDefault="00A2471D">
      <w:pPr>
        <w:rPr>
          <w:lang w:val="es-CO"/>
        </w:rPr>
      </w:pPr>
      <w:r w:rsidRPr="00E322E2">
        <w:rPr>
          <w:lang w:val="es-CO"/>
        </w:rPr>
        <w:t xml:space="preserve">donde </w:t>
      </w:r>
      <m:oMath>
        <m:r>
          <w:rPr>
            <w:rFonts w:ascii="Cambria Math" w:hAnsi="Cambria Math"/>
            <w:lang w:val="es-CO"/>
          </w:rPr>
          <m:t>To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t</m:t>
            </m:r>
          </m:sub>
        </m:sSub>
        <m:r>
          <w:rPr>
            <w:rFonts w:ascii="Cambria Math" w:hAnsi="Cambria Math"/>
            <w:lang w:val="es-CO"/>
          </w:rPr>
          <m:t>=TolDiaCamp</m:t>
        </m:r>
      </m:oMath>
      <w:r w:rsidRPr="00E322E2">
        <w:rPr>
          <w:lang w:val="es-CO"/>
        </w:rPr>
        <w:t xml:space="preserve"> </w:t>
      </w:r>
      <w:proofErr w:type="spellStart"/>
      <w:r w:rsidRPr="00E322E2">
        <w:rPr>
          <w:lang w:val="es-CO"/>
        </w:rPr>
        <w:t>si</w:t>
      </w:r>
      <w:proofErr w:type="spellEnd"/>
      <w:r w:rsidRPr="00E322E2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t = CAMPESINO</m:t>
        </m:r>
      </m:oMath>
      <w:r w:rsidRPr="00E322E2">
        <w:rPr>
          <w:lang w:val="es-CO"/>
        </w:rPr>
        <w:t>,</w:t>
      </w:r>
      <w:r w:rsidRPr="00E322E2">
        <w:rPr>
          <w:lang w:val="es-CO"/>
        </w:rPr>
        <w:t xml:space="preserve"> y </w:t>
      </w:r>
      <m:oMath>
        <m:r>
          <w:rPr>
            <w:rFonts w:ascii="Cambria Math" w:hAnsi="Cambria Math"/>
            <w:lang w:val="es-CO"/>
          </w:rPr>
          <m:t>TolDia</m:t>
        </m:r>
      </m:oMath>
      <w:r w:rsidRPr="00E322E2">
        <w:rPr>
          <w:lang w:val="es-CO"/>
        </w:rPr>
        <w:t xml:space="preserve"> en otro caso. Asegura que el número de aves cosechadas de cada tipo t y categoría c esté dentro de los márgenes de tolerancia por día.</w:t>
      </w:r>
    </w:p>
    <w:p w14:paraId="72400635" w14:textId="352051FA" w:rsidR="009517BD" w:rsidRPr="009517BD" w:rsidRDefault="00A2471D">
      <w:pPr>
        <w:rPr>
          <w:b/>
          <w:bCs/>
          <w:lang w:val="es-CO"/>
        </w:rPr>
      </w:pPr>
      <w:r w:rsidRPr="009517BD">
        <w:rPr>
          <w:b/>
          <w:bCs/>
          <w:lang w:val="es-CO"/>
        </w:rPr>
        <w:t>R3. Prioridad de hembras sobre machos en un mismo galpón:</w:t>
      </w:r>
    </w:p>
    <w:p w14:paraId="08C8D48C" w14:textId="6E76C25C" w:rsidR="00570E89" w:rsidRPr="009517BD" w:rsidRDefault="009517BD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  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g,p,MACHO,d</m:t>
              </m:r>
            </m:sub>
          </m:sSub>
          <m:r>
            <w:rPr>
              <w:rFonts w:ascii="Cambria Math" w:hAnsi="Cambria Math"/>
              <w:lang w:val="es-CO"/>
            </w:rPr>
            <m:t> ≤ 1 – 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=d–4</m:t>
              </m:r>
            </m:sub>
            <m:sup>
              <m:r>
                <w:rPr>
                  <w:rFonts w:ascii="Cambria Math" w:hAnsi="Cambria Math"/>
                  <w:lang w:val="es-CO"/>
                </w:rPr>
                <m:t>d–1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g,p,HEMBRA,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lang w:val="es-CO"/>
            </w:rPr>
            <m:t>    ∀ d ≥ 5</m:t>
          </m:r>
        </m:oMath>
      </m:oMathPara>
    </w:p>
    <w:p w14:paraId="1B8EA440" w14:textId="77777777" w:rsidR="00570E89" w:rsidRPr="00E322E2" w:rsidRDefault="00A2471D">
      <w:pPr>
        <w:rPr>
          <w:lang w:val="es-CO"/>
        </w:rPr>
      </w:pPr>
      <w:r w:rsidRPr="00E322E2">
        <w:rPr>
          <w:lang w:val="es-CO"/>
        </w:rPr>
        <w:t>Los machos sólo pueden beneficiarse al menos cuatro días después que las hembras del mismo galpón.</w:t>
      </w:r>
    </w:p>
    <w:p w14:paraId="4A3FF73A" w14:textId="77777777" w:rsidR="00570E89" w:rsidRPr="009517BD" w:rsidRDefault="00A2471D">
      <w:pPr>
        <w:rPr>
          <w:b/>
          <w:bCs/>
          <w:lang w:val="es-CO"/>
        </w:rPr>
      </w:pPr>
      <w:r w:rsidRPr="009517BD">
        <w:rPr>
          <w:b/>
          <w:bCs/>
          <w:lang w:val="es-CO"/>
        </w:rPr>
        <w:t xml:space="preserve">R5. </w:t>
      </w:r>
      <w:proofErr w:type="gramStart"/>
      <w:r w:rsidRPr="009517BD">
        <w:rPr>
          <w:b/>
          <w:bCs/>
          <w:lang w:val="es-CO"/>
        </w:rPr>
        <w:t>Total</w:t>
      </w:r>
      <w:proofErr w:type="gramEnd"/>
      <w:r w:rsidRPr="009517BD">
        <w:rPr>
          <w:b/>
          <w:bCs/>
          <w:lang w:val="es-CO"/>
        </w:rPr>
        <w:t xml:space="preserve"> semanal con tolerancia:</w:t>
      </w:r>
    </w:p>
    <w:p w14:paraId="12FC4CF5" w14:textId="7AAAD5F6" w:rsidR="00570E89" w:rsidRPr="009517BD" w:rsidRDefault="009517BD">
      <w:pPr>
        <w:rPr>
          <w:i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  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 – tol</m:t>
              </m:r>
            </m:e>
          </m:d>
          <m:r>
            <w:rPr>
              <w:rFonts w:ascii="Cambria Math" w:hAnsi="Cambria Math"/>
              <w:lang w:val="es-CO"/>
            </w:rPr>
            <m:t>·TO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w</m:t>
              </m:r>
            </m:sub>
          </m:sSub>
          <m:r>
            <w:rPr>
              <w:rFonts w:ascii="Cambria Math" w:hAnsi="Cambria Math"/>
              <w:lang w:val="es-CO"/>
            </w:rPr>
            <m:t> ≤ 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d∈sem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w</m:t>
                  </m:r>
                </m:e>
              </m:d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g,p,s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g,p,s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s-CO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g,p,s,d</m:t>
              </m:r>
            </m:sub>
          </m:sSub>
          <m:r>
            <w:rPr>
              <w:rFonts w:ascii="Cambria Math" w:hAnsi="Cambria Math"/>
              <w:lang w:val="es-CO"/>
            </w:rPr>
            <m:t>≤ 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 + tol</m:t>
              </m:r>
            </m:e>
          </m:d>
          <m:r>
            <w:rPr>
              <w:rFonts w:ascii="Cambria Math" w:hAnsi="Cambria Math"/>
              <w:lang w:val="es-CO"/>
            </w:rPr>
            <m:t>·TO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w</m:t>
              </m:r>
            </m:sub>
          </m:sSub>
        </m:oMath>
      </m:oMathPara>
    </w:p>
    <w:p w14:paraId="74210128" w14:textId="77777777" w:rsidR="00570E89" w:rsidRPr="00E322E2" w:rsidRDefault="00A2471D">
      <w:pPr>
        <w:rPr>
          <w:lang w:val="es-CO"/>
        </w:rPr>
      </w:pPr>
      <w:r w:rsidRPr="00E322E2">
        <w:rPr>
          <w:lang w:val="es-CO"/>
        </w:rPr>
        <w:t>Controla el total de aves beneficiadas por semana.</w:t>
      </w:r>
    </w:p>
    <w:p w14:paraId="3136578A" w14:textId="77777777" w:rsidR="00570E89" w:rsidRPr="00A815F8" w:rsidRDefault="00A2471D">
      <w:pPr>
        <w:rPr>
          <w:b/>
          <w:bCs/>
          <w:lang w:val="es-CO"/>
        </w:rPr>
      </w:pPr>
      <w:r w:rsidRPr="00A815F8">
        <w:rPr>
          <w:b/>
          <w:bCs/>
          <w:lang w:val="es-CO"/>
        </w:rPr>
        <w:t>R6. Peso máximo no superado:</w:t>
      </w:r>
    </w:p>
    <w:p w14:paraId="0CC9144A" w14:textId="16B0C5F7" w:rsidR="00570E89" w:rsidRPr="00A815F8" w:rsidRDefault="00A2471D">
      <w:pPr>
        <w:rPr>
          <w:lang w:val="es-CO"/>
        </w:rPr>
      </w:pPr>
      <w:r w:rsidRPr="00E322E2">
        <w:rPr>
          <w:lang w:val="es-CO"/>
        </w:rPr>
        <w:t>  </w:t>
      </w:r>
      <w:r w:rsidRPr="00A815F8">
        <w:rPr>
          <w:lang w:val="es-CO"/>
        </w:rPr>
        <w:t>Si 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  <w:lang w:val="es-CO"/>
              </w:rPr>
              <m:t>,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s-CO"/>
              </w:rPr>
              <m:t>,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s-CO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es-CO"/>
          </w:rPr>
          <m:t> ≥ 3,7 </m:t>
        </m:r>
        <m:r>
          <w:rPr>
            <w:rFonts w:ascii="Cambria Math" w:hAnsi="Cambria Math"/>
          </w:rPr>
          <m:t>kg</m:t>
        </m:r>
        <m:r>
          <w:rPr>
            <w:rFonts w:ascii="Cambria Math" w:hAnsi="Cambria Math"/>
            <w:lang w:val="es-CO"/>
          </w:rPr>
          <m:t> ⇒ 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  <w:lang w:val="es-CO"/>
              </w:rPr>
              <m:t>,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s-CO"/>
              </w:rPr>
              <m:t>,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s-CO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es-CO"/>
          </w:rPr>
          <m:t> = 1</m:t>
        </m:r>
      </m:oMath>
    </w:p>
    <w:p w14:paraId="191C157B" w14:textId="77777777" w:rsidR="00570E89" w:rsidRPr="00E322E2" w:rsidRDefault="00A2471D">
      <w:pPr>
        <w:rPr>
          <w:lang w:val="es-CO"/>
        </w:rPr>
      </w:pPr>
      <w:r w:rsidRPr="00E322E2">
        <w:rPr>
          <w:lang w:val="es-CO"/>
        </w:rPr>
        <w:t>Obliga a cosechar cualquier grupo que alcance 3,7 kg o más para evitar sobrepeso excesivo.</w:t>
      </w:r>
    </w:p>
    <w:p w14:paraId="28611FDF" w14:textId="77777777" w:rsidR="00E7009E" w:rsidRPr="00E7009E" w:rsidRDefault="00A2471D">
      <w:pPr>
        <w:rPr>
          <w:b/>
          <w:bCs/>
          <w:lang w:val="es-CO"/>
        </w:rPr>
      </w:pPr>
      <w:r w:rsidRPr="00E7009E">
        <w:rPr>
          <w:b/>
          <w:bCs/>
          <w:lang w:val="es-CO"/>
        </w:rPr>
        <w:t>R7. Promedio semanal de peso en pollo campesino:</w:t>
      </w:r>
    </w:p>
    <w:p w14:paraId="323B0AB9" w14:textId="7E8DFE49" w:rsidR="00570E89" w:rsidRPr="00E7009E" w:rsidRDefault="00A815F8" w:rsidP="00E7009E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  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d∈sem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w</m:t>
                  </m:r>
                </m:e>
              </m:d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g,p,s∈Camp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g,p,s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s-CO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hAnsi="Cambria Math"/>
                  <w:lang w:val="es-CO"/>
                </w:rPr>
                <m:t>g,p,s,d</m:t>
              </m:r>
            </m:sub>
          </m:sSub>
          <m:r>
            <w:rPr>
              <w:rFonts w:ascii="Cambria Math" w:hAnsi="Cambria Math"/>
              <w:lang w:val="es-CO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g,p,s,d</m:t>
              </m:r>
            </m:sub>
          </m:sSub>
          <m:r>
            <w:rPr>
              <w:rFonts w:ascii="Cambria Math" w:hAnsi="Cambria Math"/>
              <w:lang w:val="es-CO"/>
            </w:rPr>
            <m:t>≥ 3 ·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d∈sem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w</m:t>
                  </m:r>
                </m:e>
              </m:d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g,p,s∈Camp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g,p,s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s-CO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g,p,s,d</m:t>
              </m:r>
            </m:sub>
          </m:sSub>
        </m:oMath>
      </m:oMathPara>
    </w:p>
    <w:p w14:paraId="1E1726AA" w14:textId="77777777" w:rsidR="00570E89" w:rsidRPr="00E322E2" w:rsidRDefault="00A2471D">
      <w:pPr>
        <w:rPr>
          <w:lang w:val="es-CO"/>
        </w:rPr>
      </w:pPr>
      <w:r w:rsidRPr="00E322E2">
        <w:rPr>
          <w:lang w:val="es-CO"/>
        </w:rPr>
        <w:t>Garantiza que el peso promedio cosechado de pollos CAMPESINO sea al menos 3 kg cada semana.</w:t>
      </w:r>
    </w:p>
    <w:sectPr w:rsidR="00570E89" w:rsidRPr="00E322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584480">
    <w:abstractNumId w:val="8"/>
  </w:num>
  <w:num w:numId="2" w16cid:durableId="1810516815">
    <w:abstractNumId w:val="6"/>
  </w:num>
  <w:num w:numId="3" w16cid:durableId="1385979580">
    <w:abstractNumId w:val="5"/>
  </w:num>
  <w:num w:numId="4" w16cid:durableId="1548028616">
    <w:abstractNumId w:val="4"/>
  </w:num>
  <w:num w:numId="5" w16cid:durableId="1593273411">
    <w:abstractNumId w:val="7"/>
  </w:num>
  <w:num w:numId="6" w16cid:durableId="233125940">
    <w:abstractNumId w:val="3"/>
  </w:num>
  <w:num w:numId="7" w16cid:durableId="244606892">
    <w:abstractNumId w:val="2"/>
  </w:num>
  <w:num w:numId="8" w16cid:durableId="622465669">
    <w:abstractNumId w:val="1"/>
  </w:num>
  <w:num w:numId="9" w16cid:durableId="118509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4FB"/>
    <w:rsid w:val="00034616"/>
    <w:rsid w:val="0006063C"/>
    <w:rsid w:val="0015074B"/>
    <w:rsid w:val="00201E9B"/>
    <w:rsid w:val="0029639D"/>
    <w:rsid w:val="00326F90"/>
    <w:rsid w:val="00335C9F"/>
    <w:rsid w:val="00570E89"/>
    <w:rsid w:val="009517BD"/>
    <w:rsid w:val="00A2471D"/>
    <w:rsid w:val="00A815F8"/>
    <w:rsid w:val="00AA1D8D"/>
    <w:rsid w:val="00B47730"/>
    <w:rsid w:val="00CB0664"/>
    <w:rsid w:val="00D36790"/>
    <w:rsid w:val="00E3130E"/>
    <w:rsid w:val="00E322E2"/>
    <w:rsid w:val="00E7009E"/>
    <w:rsid w:val="00E820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67FCA84"/>
  <w14:defaultImageDpi w14:val="300"/>
  <w15:docId w15:val="{4413EAF2-5862-4A2D-BC3F-A7FD3920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322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648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Sebastián Guzmán Giraldo</cp:lastModifiedBy>
  <cp:revision>2</cp:revision>
  <dcterms:created xsi:type="dcterms:W3CDTF">2025-06-26T00:18:00Z</dcterms:created>
  <dcterms:modified xsi:type="dcterms:W3CDTF">2025-06-26T00:18:00Z</dcterms:modified>
  <cp:category/>
</cp:coreProperties>
</file>